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C980" w14:textId="77777777" w:rsidR="00F05848" w:rsidRDefault="00813EB2">
      <w:r>
        <w:rPr>
          <w:noProof/>
        </w:rPr>
        <w:drawing>
          <wp:inline distT="0" distB="0" distL="0" distR="0" wp14:anchorId="4533DF2C" wp14:editId="26826460">
            <wp:extent cx="1828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17F" w14:textId="77777777" w:rsidR="00F05848" w:rsidRDefault="00813EB2">
      <w:r>
        <w:t>Daniel Camacho | 5545807197 | camacho5262@icloud.com</w:t>
      </w:r>
    </w:p>
    <w:p w14:paraId="1F7AD17E" w14:textId="77777777" w:rsidR="00F05848" w:rsidRDefault="00813EB2">
      <w:pPr>
        <w:pStyle w:val="Ttulo1"/>
      </w:pPr>
      <w:r>
        <w:t>About me</w:t>
      </w:r>
    </w:p>
    <w:p w14:paraId="45C385C5" w14:textId="77777777" w:rsidR="00F05848" w:rsidRDefault="00813EB2">
      <w:r>
        <w:t>I love coding</w:t>
      </w:r>
    </w:p>
    <w:p w14:paraId="78EFBCD7" w14:textId="77777777" w:rsidR="00F05848" w:rsidRDefault="00813EB2">
      <w:pPr>
        <w:pStyle w:val="Ttulo1"/>
      </w:pPr>
      <w:r>
        <w:t>Work Experience</w:t>
      </w:r>
    </w:p>
    <w:p w14:paraId="202C81FD" w14:textId="77777777" w:rsidR="00F05848" w:rsidRDefault="00813EB2">
      <w:r>
        <w:rPr>
          <w:b/>
        </w:rPr>
        <w:t xml:space="preserve">Aws </w:t>
      </w:r>
      <w:r>
        <w:t>2015-2021</w:t>
      </w:r>
      <w:r>
        <w:br/>
        <w:t>Programmer</w:t>
      </w:r>
    </w:p>
    <w:p w14:paraId="66838061" w14:textId="77777777" w:rsidR="00F05848" w:rsidRDefault="00813EB2">
      <w:r>
        <w:rPr>
          <w:b/>
        </w:rPr>
        <w:t xml:space="preserve">Amigoscode </w:t>
      </w:r>
      <w:r>
        <w:t>2000-2021</w:t>
      </w:r>
      <w:r>
        <w:br/>
        <w:t>Teaching people how to code</w:t>
      </w:r>
    </w:p>
    <w:p w14:paraId="5DE0EF4A" w14:textId="77777777" w:rsidR="00F05848" w:rsidRDefault="00813EB2">
      <w:pPr>
        <w:pStyle w:val="Ttulo1"/>
      </w:pPr>
      <w:r>
        <w:t>Skills</w:t>
      </w:r>
    </w:p>
    <w:p w14:paraId="1948D2DC" w14:textId="77777777" w:rsidR="00F05848" w:rsidRDefault="00813EB2">
      <w:pPr>
        <w:pStyle w:val="Listaconvietas"/>
      </w:pPr>
      <w:r>
        <w:t>Python</w:t>
      </w:r>
    </w:p>
    <w:p w14:paraId="19CE07C2" w14:textId="77777777" w:rsidR="00F05848" w:rsidRDefault="00813EB2">
      <w:pPr>
        <w:pStyle w:val="Listaconvietas"/>
      </w:pPr>
      <w:r>
        <w:t>Marketing</w:t>
      </w:r>
    </w:p>
    <w:p w14:paraId="100C5C0C" w14:textId="77777777" w:rsidR="00F05848" w:rsidRDefault="00813EB2">
      <w:pPr>
        <w:pStyle w:val="Listaconvietas"/>
      </w:pPr>
      <w:r>
        <w:t>Management</w:t>
      </w:r>
    </w:p>
    <w:sectPr w:rsidR="00F05848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2D4D" w14:textId="77777777" w:rsidR="00813EB2" w:rsidRDefault="00813EB2">
      <w:pPr>
        <w:spacing w:after="0" w:line="240" w:lineRule="auto"/>
      </w:pPr>
      <w:r>
        <w:separator/>
      </w:r>
    </w:p>
  </w:endnote>
  <w:endnote w:type="continuationSeparator" w:id="0">
    <w:p w14:paraId="1BF658B3" w14:textId="77777777" w:rsidR="00813EB2" w:rsidRDefault="0081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5547" w14:textId="77777777" w:rsidR="00F05848" w:rsidRDefault="00813EB2">
    <w:pPr>
      <w:pStyle w:val="Piedepgina"/>
    </w:pPr>
    <w:r>
      <w:t xml:space="preserve">CV generated using Amigoscode and Intuit Quickbooks course project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36AE" w14:textId="77777777" w:rsidR="00813EB2" w:rsidRDefault="00813EB2">
      <w:pPr>
        <w:spacing w:after="0" w:line="240" w:lineRule="auto"/>
      </w:pPr>
      <w:r>
        <w:separator/>
      </w:r>
    </w:p>
  </w:footnote>
  <w:footnote w:type="continuationSeparator" w:id="0">
    <w:p w14:paraId="62F3299A" w14:textId="77777777" w:rsidR="00813EB2" w:rsidRDefault="00813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EB2"/>
    <w:rsid w:val="0094561D"/>
    <w:rsid w:val="00AA1D8D"/>
    <w:rsid w:val="00B47730"/>
    <w:rsid w:val="00CB0664"/>
    <w:rsid w:val="00F058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AA585"/>
  <w14:defaultImageDpi w14:val="300"/>
  <w15:docId w15:val="{74D99650-E1B4-4249-A2CC-07F78EE3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CAMACHO SANCHEZ</cp:lastModifiedBy>
  <cp:revision>2</cp:revision>
  <dcterms:created xsi:type="dcterms:W3CDTF">2013-12-23T23:15:00Z</dcterms:created>
  <dcterms:modified xsi:type="dcterms:W3CDTF">2021-12-03T03:29:00Z</dcterms:modified>
  <cp:category/>
</cp:coreProperties>
</file>